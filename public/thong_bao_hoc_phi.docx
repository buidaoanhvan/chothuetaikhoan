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Số điện thoại PH: 0912320082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Lê Khánh Huyền</w:t>
        <w:br/>
        <w:t>- Lớp: 9TA1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0915958833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Ngô Phương Nhung</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0968077868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An Mỹ Bình</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0913344090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Việt Hải</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0982733909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Đức Anh</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0913344090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Việt Hưng</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0989258116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Hồ Bình Nguyên</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0989666566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Khánh Hưng</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0942688636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Minh Quang A</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0973710904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Mạnh Hùng</w:t>
        <w:br/>
        <w:t>- Lớp: 9TA1</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0942338833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Đỗ Lê Hải</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0365777999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Kiều Hoàng An</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0977330308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Đỗ Duy Đan</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0919791662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Gia Quang</w:t>
        <w:br/>
        <w:t>- Lớp: 9TA0</w:t>
        <w:br/>
        <w:t>- Học phí tháng 8: 200,000 x 3 = 1,200,000</w:t>
        <w:br/>
        <w:br/>
        <w:t>Trong đó:</w:t>
        <w:br/>
        <w:t>- HP dư: 0</w:t>
        <w:br/>
        <w:t>- HP còn thiếu: 600,000</w:t>
        <w:br/>
        <w:t>TỔNG HP CẦN NỘP: 1,200,000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0986699286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An Khánh</w:t>
        <w:br/>
        <w:t>- Lớp: 9TA0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0966023999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Thuỳ Dương</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0986479229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Gia Đại</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0987772826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Thanh Mai</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0988688289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Phan Thanh Giang</w:t>
        <w:br/>
        <w:t>- Lớp: 9TA0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0989330334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Gia Phúc</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0912396501</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Chu Trường Nghĩa</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0912588892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Đặng Trung Hải</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0912715665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Đức Khang</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0987134113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Ngô Minh Khôi</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0904703478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Nguyên Minh</w:t>
        <w:br/>
        <w:t>- Lớp: 8OLP</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0914845895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Hoàng Thái Minh</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0912472212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Dương Hoàng Quân</w:t>
        <w:br/>
        <w:t>- Lớp: 8OLP</w:t>
        <w:br/>
        <w:t>- Học phí tháng 8: 200,000 x 6 = 1,200,000</w:t>
        <w:br/>
        <w:br/>
        <w:t>Trong đó:</w:t>
        <w:br/>
        <w:t>- HP dư: 0</w:t>
        <w:br/>
        <w:t>- HP còn thiếu: 0</w:t>
        <w:br/>
        <w:t>TỔNG HP CẦN NỘP: 1,200,000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0904323723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Minh Trí</w:t>
        <w:br/>
        <w:t>- Lớp: 8TA0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0915307233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Thế Phong</w:t>
        <w:br/>
        <w:t>- Lớp: 8TA1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0945798288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Hoàng Thu Trang</w:t>
        <w:br/>
        <w:t>- Lớp: 8TA1</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0373520881</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Phúc Vinh</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0914648091</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Vũ Nam Phong</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0933719893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Chử Quang Huy</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0983947486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Lê Vân Khánh</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0986613579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Khoa Nam</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0913562569/0989870880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Duy Phúc</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0904193177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Âu Nhật Vũ</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0383888086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Khôi Nguyên</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0915070915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Đức Kiên</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0978979932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Phương Linh</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0938916868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Bùi Khánh Nam</w:t>
        <w:br/>
        <w:t>- Lớp: 8OLP</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0932322816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Trường Giang</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0988161652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Triệu Minh Quang</w:t>
        <w:br/>
        <w:t>- Lớp: 8OLP</w:t>
        <w:br/>
        <w:t>- Học phí tháng 8: 200,000 x 5 = 1,000,000</w:t>
        <w:br/>
        <w:br/>
        <w:t>Trong đó:</w:t>
        <w:br/>
        <w:t>- HP dư: 0</w:t>
        <w:br/>
        <w:t>- HP còn thiếu: 0</w:t>
        <w:br/>
        <w:t>TỔNG HP CẦN NỘP: 1,000,000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0977977158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Ngô Nguyễn Thảo An</w:t>
        <w:br/>
        <w:t>- Lớp: 8OLP</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0989203137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Nguyên Khang</w:t>
        <w:br/>
        <w:t>- Lớp: 8OLP</w:t>
        <w:br/>
        <w:t>- Học phí tháng 8: 200,000 x 6 = 1,200,000</w:t>
        <w:br/>
        <w:br/>
        <w:t>Trong đó:</w:t>
        <w:br/>
        <w:t>- HP dư: 0</w:t>
        <w:br/>
        <w:t>- HP còn thiếu: 0</w:t>
        <w:br/>
        <w:t>TỔNG HP CẦN NỘP: 1,200,000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0987756189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Tuấn Kiệt</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0902032004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Lê Nguyên Ân</w:t>
        <w:br/>
        <w:t>- Lớp: 8OLP</w:t>
        <w:br/>
        <w:t>- Học phí tháng 8: 200,000 x 6 = 1,200,000</w:t>
        <w:br/>
        <w:br/>
        <w:t>Trong đó:</w:t>
        <w:br/>
        <w:t>- HP dư: 0</w:t>
        <w:br/>
        <w:t>- HP còn thiếu: 0</w:t>
        <w:br/>
        <w:t>TỔNG HP CẦN NỘP: 1,200,000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0983114757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Minh Phương</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0983064174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Mai Tuệ Linh</w:t>
        <w:br/>
        <w:t>- Lớp: 8OLP</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0904780784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Hải Minh</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0972492028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Đức Việt</w:t>
        <w:br/>
        <w:t>- Lớp: 8OLP</w:t>
        <w:br/>
        <w:t>- Học phí tháng 8: 200,000 x 5 = 1,000,000</w:t>
        <w:br/>
        <w:br/>
        <w:t>Trong đó:</w:t>
        <w:br/>
        <w:t>- HP dư: 0</w:t>
        <w:br/>
        <w:t>- HP còn thiếu: 0</w:t>
        <w:br/>
        <w:t>TỔNG HP CẦN NỘP: 1,000,000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0902365657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Bùi Hà Linh</w:t>
        <w:br/>
        <w:t>- Lớp: 8TA0</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0946450656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Linh Anh</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0983744349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Trác Khôi</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0904098382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Đoàn Đức Long</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0934288258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Lê Hà Bảo Hân</w:t>
        <w:br/>
        <w:t>- Lớp: 7TA0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0983317481</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Đỗ Minh Châu</w:t>
        <w:br/>
        <w:t>- Lớp: 8TA0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0964724373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Đào Cao Phong</w:t>
        <w:br/>
        <w:t>- Lớp: 8OLP</w:t>
        <w:br/>
        <w:t>- Học phí tháng 8: 200,000 x 7 = 1,400,000</w:t>
        <w:br/>
        <w:br/>
        <w:t>Trong đó:</w:t>
        <w:br/>
        <w:t>- HP dư: 0</w:t>
        <w:br/>
        <w:t>- HP còn thiếu: 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0944861686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Dương Trọng Tuấn Minh</w:t>
        <w:br/>
        <w:t>- Lớp: 7TA0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0983581358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Lý Thịnh An</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0912610174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Chu Tường Vy</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0989558546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Mai Khánh An</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0913007799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Phú Nam</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0912681298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Chu Gia Khánh</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0912268155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Ngọc Trường</w:t>
        <w:br/>
        <w:t>- Lớp: 9TA0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0982071380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Minh Thu</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0906706789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Lê Bảo Tuệ Anh</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0918622073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Phương Anh</w:t>
        <w:br/>
        <w:t>- Lớp: 7TA0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0934567869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Quang Huy</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0912949396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Khánh Nam</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0904488686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Hà An Khánh</w:t>
        <w:br/>
        <w:t>- Lớp: 9TA1</w:t>
        <w:br/>
        <w:t>- Học phí tháng 8: 200,000 x 2 = 2,600,000</w:t>
        <w:br/>
        <w:br/>
        <w:t>Trong đó:</w:t>
        <w:br/>
        <w:t>- HP dư: 0</w:t>
        <w:br/>
        <w:t>- HP còn thiếu: 2,200,000</w:t>
        <w:br/>
        <w:t>TỔNG HP CẦN NỘP: 2,600,000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0838150183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Lê Minh Khôi</w:t>
        <w:br/>
        <w:t>- Lớp: 9TA1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0374853516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Đậu Quốc Huy</w:t>
        <w:br/>
        <w:t>- Lớp: 8OLP</w:t>
        <w:br/>
        <w:t>- Học phí tháng 8: 200,000 x 5 = 1,000,000</w:t>
        <w:br/>
        <w:br/>
        <w:t>Trong đó:</w:t>
        <w:br/>
        <w:t>- HP dư: 0</w:t>
        <w:br/>
        <w:t>- HP còn thiếu: 0</w:t>
        <w:br/>
        <w:t>TỔNG HP CẦN NỘP: 1,000,000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0904345174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Đỗ Quang Lâm</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0964626588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Mai Thành Đô</w:t>
        <w:br/>
        <w:t>- Lớp: 8TA1</w:t>
        <w:br/>
        <w:t>- Học phí tháng 8: 200,000 x 3 = 400,000</w:t>
        <w:br/>
        <w:br/>
        <w:t>Trong đó:</w:t>
        <w:br/>
        <w:t>- HP dư: 200,000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0358909668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Đinh Diệu Ánh</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0945587997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Tùng Lê Bách</w:t>
        <w:br/>
        <w:t>- Lớp: 8TA0</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0979318663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Minh Ánh</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0913092535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Hương Giang</w:t>
        <w:br/>
        <w:t>- Lớp: 8TA0</w:t>
        <w:br/>
        <w:t>- Học phí tháng 8: 200,000 x 3 = 1,400,000</w:t>
        <w:br/>
        <w:br/>
        <w:t>Trong đó:</w:t>
        <w:br/>
        <w:t>- HP dư: 0</w:t>
        <w:br/>
        <w:t>- HP còn thiếu: 800,000</w:t>
        <w:br/>
        <w:t>TỔNG HP CẦN NỘP: 1,400,000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0902687114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Đỗ Khôi Nguyên</w:t>
        <w:br/>
        <w:t>- Lớp: 6-GV</w:t>
        <w:br/>
        <w:t>- Học phí tháng 8: 100,000 x 5 = 700,000</w:t>
        <w:br/>
        <w:br/>
        <w:t>Trong đó:</w:t>
        <w:br/>
        <w:t>- HP dư: 0</w:t>
        <w:br/>
        <w:t>- HP còn thiếu: 200,000</w:t>
        <w:br/>
        <w:t>TỔNG HP CẦN NỘP: 700,000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Đình Khoa</w:t>
        <w:br/>
        <w:t>- Lớp: 6-GV</w:t>
        <w:br/>
        <w:t>- Học phí tháng 8: 100,000 x 5 = 700,000</w:t>
        <w:br/>
        <w:br/>
        <w:t>Trong đó:</w:t>
        <w:br/>
        <w:t>- HP dư: 0</w:t>
        <w:br/>
        <w:t>- HP còn thiếu: 200,000</w:t>
        <w:br/>
        <w:t>TỔNG HP CẦN NỘP: 700,000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Doanh Vũ</w:t>
        <w:br/>
        <w:t>- Lớp: 6-GV</w:t>
        <w:br/>
        <w:t>- Học phí tháng 8: 100,000 x 5 = 700,000</w:t>
        <w:br/>
        <w:br/>
        <w:t>Trong đó:</w:t>
        <w:br/>
        <w:t>- HP dư: 0</w:t>
        <w:br/>
        <w:t>- HP còn thiếu: 200,000</w:t>
        <w:br/>
        <w:t>TỔNG HP CẦN NỘP: 700,000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0983219979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Đức Thành</w:t>
        <w:br/>
        <w:t>- Lớp: 6-GV</w:t>
        <w:br/>
        <w:t>- Học phí tháng 8: 100,000 x 5 = 700,000</w:t>
        <w:br/>
        <w:br/>
        <w:t>Trong đó:</w:t>
        <w:br/>
        <w:t>- HP dư: 0</w:t>
        <w:br/>
        <w:t>- HP còn thiếu: 200,000</w:t>
        <w:br/>
        <w:t>TỔNG HP CẦN NỘP: 700,000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0973224468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Triệu Đình Sang</w:t>
        <w:br/>
        <w:t>- Lớp: 6-GV</w:t>
        <w:br/>
        <w:t>- Học phí tháng 8: 100,000 x 5 = 700,000</w:t>
        <w:br/>
        <w:br/>
        <w:t>Trong đó:</w:t>
        <w:br/>
        <w:t>- HP dư: 0</w:t>
        <w:br/>
        <w:t>- HP còn thiếu: 200,000</w:t>
        <w:br/>
        <w:t>TỔNG HP CẦN NỘP: 700,000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Quốc Vinh</w:t>
        <w:br/>
        <w:t>- Lớp: 6-GV</w:t>
        <w:br/>
        <w:t>- Học phí tháng 8: 100,000 x 5 = 700,000</w:t>
        <w:br/>
        <w:br/>
        <w:t>Trong đó:</w:t>
        <w:br/>
        <w:t>- HP dư: 0</w:t>
        <w:br/>
        <w:t>- HP còn thiếu: 200,000</w:t>
        <w:br/>
        <w:t>TỔNG HP CẦN NỘP: 700,000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0989258116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Hồ Bình Nguyên</w:t>
        <w:br/>
        <w:t>- Lớp: 9T0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0986832075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Phan Tiến Bảo</w:t>
        <w:br/>
        <w:t>- Lớp: 9T0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0902048989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Kim Hoàng Đức</w:t>
        <w:br/>
        <w:t>- Lớp: 9T0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0769007369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Chu Nhật Minh</w:t>
        <w:br/>
        <w:t>- Lớp: 9T0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0912698389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Thu Minh</w:t>
        <w:br/>
        <w:t>- Lớp: 9T0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0914868809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Phùng Xuân Quang</w:t>
        <w:br/>
        <w:t>- Lớp: 9T0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0934401986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Quang Tùng</w:t>
        <w:br/>
        <w:t>- Lớp: 9T0</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0986192882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Thuỳ Dương</w:t>
        <w:br/>
        <w:t>- Lớp: 9T0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0989696787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Mai Đức Kiên</w:t>
        <w:br/>
        <w:t>- Lớp: 9T0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0933719893/0974183196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Chử Quang Huy</w:t>
        <w:br/>
        <w:t>- Lớp: 9T0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0903207965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Vương Lan Ngọc</w:t>
        <w:br/>
        <w:t>- Lớp: 9T0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0977626886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Đức Hưng</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0913318389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Ngọc Phương Nhi</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0913005998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Lê Hoàng Việt</w:t>
        <w:br/>
        <w:t>- Lớp: 8TA1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0945587997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Tùng Lê Bách</w:t>
        <w:br/>
        <w:t>- Lớp: 8TA1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0987666089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Hà Anh</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0975987848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Phan Minh Vũ</w:t>
        <w:br/>
        <w:t>- Lớp: 8TA0</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0983654626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Đức Phúc</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0936599358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Khánh Phương</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0977518686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Bùi Hải Vy</w:t>
        <w:br/>
        <w:t>- Lớp: 8TA0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0983836678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Hoàng Diệp Chi</w:t>
        <w:br/>
        <w:t>- Lớp: 8TA0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0904945967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Hồng Phúc</w:t>
        <w:br/>
        <w:t>- Lớp: 8OLP</w:t>
        <w:br/>
        <w:t>- Học phí tháng 8: 200,000 x 6 = 1,200,000</w:t>
        <w:br/>
        <w:br/>
        <w:t>Trong đó:</w:t>
        <w:br/>
        <w:t>- HP dư: 0</w:t>
        <w:br/>
        <w:t>- HP còn thiếu: 0</w:t>
        <w:br/>
        <w:t>TỔNG HP CẦN NỘP: 1,200,000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0913318389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Ngọc Phương Linh</w:t>
        <w:br/>
        <w:t>- Lớp: 7TA0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0983603382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Chí Khôi</w:t>
        <w:br/>
        <w:t>- Lớp: 7TA0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0904212452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Minh Thiện</w:t>
        <w:br/>
        <w:t>- Lớp: 7TA0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0968311158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Hoàng Ngọc Kiên</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0912777255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Mai Đức Phong</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0912848138/        0915559184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Đức An</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0936081858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Dương Quốc Phong</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0985636185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Như Ngân Khanh</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0904555188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Lê Mỹ Sang</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0936190384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Tuệ Nhi</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0967818081</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Nam Hải</w:t>
        <w:br/>
        <w:t>- Lớp: 6T1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0913215815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Đình Vĩnh Khang</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0986119547</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Hoàng Long</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0983608552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Quỳnh Chi</w:t>
        <w:br/>
        <w:t>- Lớp: 6T1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0915122152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Quốc Nhật</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0934292529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Đỗ Tiến Minh</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0983456636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Dương Ngọc Bảo Nghi</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0983456636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Dương Ngọc Bảo Dung</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0904644456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Đặng Hoàng Khôi Nguyên</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0904644456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Đặng Hoàng Thảo Nguyên</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0916148624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Phan Trí Bảo</w:t>
        <w:br/>
        <w:t>- Lớp: 6T1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0987050754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Đỗ Hà Vy</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0983466279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Tú An</w:t>
        <w:br/>
        <w:t>- Lớp: 7TA1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0983695969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Lại Hằng Nga</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0936081656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Đỗ Vương Huyền Minh</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0989648283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Đức Huy</w:t>
        <w:br/>
        <w:t>- Lớp: 7TA1</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0984912999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Đỗ Hoài An</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0947968010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Hà Nhi</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0989192482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Khánh Linh</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0932386392</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Vương Trường Giang</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0914868809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Phùng Xuân Quang</w:t>
        <w:br/>
        <w:t>- Lớp: 9TA0</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0912698389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Thu Minh</w:t>
        <w:br/>
        <w:t>- Lớp: 9TA1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0912111349</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P. Mai Khôi</w:t>
        <w:br/>
        <w:t>- Lớp: 9TA1</w:t>
        <w:br/>
        <w:t>- Học phí tháng 8: 200,000 x 3 = 1,200,000</w:t>
        <w:br/>
        <w:br/>
        <w:t>Trong đó:</w:t>
        <w:br/>
        <w:t>- HP dư: 0</w:t>
        <w:br/>
        <w:t>- HP còn thiếu: 600,000</w:t>
        <w:br/>
        <w:t>TỔNG HP CẦN NỘP: 1,200,000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0973050966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Minh Phong</w:t>
        <w:br/>
        <w:t>- Lớp: 6T1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0976886668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Đức Cảnh</w:t>
        <w:br/>
        <w:t>- Lớp: 6T1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0934401986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Linh Nga</w:t>
        <w:br/>
        <w:t>- Lớp: 6T1</w:t>
        <w:br/>
        <w:t>- Học phí tháng 8: 200,000 x 2 = 400,000</w:t>
        <w:br/>
        <w:br/>
        <w:t>Trong đó:</w:t>
        <w:br/>
        <w:t>- HP dư: 0</w:t>
        <w:br/>
        <w:t>- HP còn thiếu: 0</w:t>
        <w:br/>
        <w:t>TỔNG HP CẦN NỘP: 400,000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0943139906</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Trần Khánh Chi</w:t>
        <w:br/>
        <w:t>- Lớp: 7TA1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0386301984</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Ngọc Bảo Linh</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Tiến Minh</w:t>
        <w:br/>
        <w:t>- Lớp: 6T1</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0979884088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Tuấn Long</w:t>
        <w:br/>
        <w:t>- Lớp: 8OLP</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0982012888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Thiện Trung</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0982012888</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Thiện Đức</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0936240123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Nguyễn Quang Minh</w:t>
        <w:br/>
        <w:t>- Lớp: 7TA0</w:t>
        <w:br/>
        <w:t>- Học phí tháng 8: 200,000 x 3 = 600,000</w:t>
        <w:br/>
        <w:br/>
        <w:t>Trong đó:</w:t>
        <w:br/>
        <w:t>- HP dư: 0</w:t>
        <w:br/>
        <w:t>- HP còn thiếu: 0</w:t>
        <w:br/>
        <w:t>TỔNG HP CẦN NỘP: 600,000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0904333435</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Vũ Nhật Nguyễn</w:t>
        <w:br/>
        <w:t>- Lớp: 7TA1</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0904771123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Phạm Nhật Minh</w:t>
        <w:br/>
        <w:t>- Lớp: 8TA1</w:t>
        <w:br/>
        <w:t>- Học phí tháng 8: 200,000 x 1 = 200,000</w:t>
        <w:br/>
        <w:br/>
        <w:t>Trong đó:</w:t>
        <w:br/>
        <w:t>- HP dư: 0</w:t>
        <w:br/>
        <w:t>- HP còn thiếu: 0</w:t>
        <w:br/>
        <w:t>TỔNG HP CẦN NỘP: 200,000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0987134113</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Ngô Quang Anh</w:t>
        <w:br/>
        <w:t>- Lớp: 6-GV</w:t>
        <w:br/>
        <w:t>- Học phí tháng 8: 100,000 x 5 = 500,000</w:t>
        <w:br/>
        <w:br/>
        <w:t>Trong đó:</w:t>
        <w:br/>
        <w:t>- HP dư: 0</w:t>
        <w:br/>
        <w:t>- HP còn thiếu: 0</w:t>
        <w:br/>
        <w:t>TỔNG HP CẦN NỘP: 500,000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p>
      <w:r>
        <w:t>Số điện thoại PH: 0</w:t>
        <w:br/>
        <w:t>Kính gửi PH!</w:t>
        <w:br/>
        <w:t>Bộ phận Kế toán lớp Toán thầy Tường kính nhờ PH dành chút thời gian đọc tin nhắn và nộp học phí T8 theo thông tin tài khoản dưới đây trước ngày 9/9/2025 (lưu ý PH chuyển khoản ghi đầy đủ tên con+lớp).</w:t>
        <w:br/>
        <w:br/>
        <w:t>1. Học phí tháng 8:</w:t>
        <w:br/>
        <w:t>- Họ tên HS: Trúc Linh</w:t>
        <w:br/>
        <w:t>- Lớp: 6-GV</w:t>
        <w:br/>
        <w:t>- Học phí tháng 8: 100,000 x 5 = 500,000</w:t>
        <w:br/>
        <w:br/>
        <w:t>Trong đó:</w:t>
        <w:br/>
        <w:t>- HP dư: 0</w:t>
        <w:br/>
        <w:t>- HP còn thiếu: 0</w:t>
        <w:br/>
        <w:t>TỔNG HP CẦN NỘP: 500,000</w:t>
        <w:br/>
        <w:br/>
        <w:t>2. Thông tin chuyển khoản</w:t>
        <w:br/>
        <w:t>- Số tài khoản: 0373825748</w:t>
        <w:br/>
        <w:t>- Chủ tài khoản: Vi Phương Linh</w:t>
        <w:br/>
        <w:t>- Ngân hàng Vietinbank</w:t>
        <w:br/>
        <w:br/>
        <w:t>* Các thông tin liên quan đến học phí e kính nhờ các PH gửi tin nhắn riêng cho e để tránh trôi các thông tin quan trọng của nhóm ạ.</w:t>
        <w:br/>
        <w:t>Trân trọng cảm ơn PH đã đọc tin ạ</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